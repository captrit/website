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Security Engineering as a Service – Plans &amp; Deliverables</w:t>
      </w:r>
    </w:p>
    <w:p>
      <w:pPr>
        <w:pStyle w:val="Heading2"/>
      </w:pPr>
      <w:r>
        <w:t>Basic Plan – $1,900/month</w:t>
      </w:r>
    </w:p>
    <w:p>
      <w:r>
        <w:t>Engineer Allocation: 3 days/month</w:t>
      </w:r>
    </w:p>
    <w:p>
      <w:r>
        <w:t>Description: For MVP or pre-seed startups looking to set up essential security hygiene.</w:t>
      </w:r>
    </w:p>
    <w:p>
      <w:pPr>
        <w:pStyle w:val="ListBullet"/>
      </w:pPr>
      <w:r>
        <w:t>🛠️ One-Time / Setup Deliverables:</w:t>
      </w:r>
    </w:p>
    <w:p>
      <w:pPr>
        <w:pStyle w:val="ListBullet2"/>
      </w:pPr>
      <w:r>
        <w:t>• Security onboarding &amp; asset inventory</w:t>
      </w:r>
    </w:p>
    <w:p>
      <w:pPr>
        <w:pStyle w:val="ListBullet2"/>
      </w:pPr>
      <w:r>
        <w:t>• Initial threat model &amp; repo review</w:t>
      </w:r>
    </w:p>
    <w:p>
      <w:pPr>
        <w:pStyle w:val="ListBullet2"/>
      </w:pPr>
      <w:r>
        <w:t>• Basic CI/CD review &amp; hardening</w:t>
      </w:r>
    </w:p>
    <w:p>
      <w:pPr>
        <w:pStyle w:val="ListBullet2"/>
      </w:pPr>
      <w:r>
        <w:t>• Secrets scanning setup (CI/CD + code)</w:t>
      </w:r>
    </w:p>
    <w:p>
      <w:pPr>
        <w:pStyle w:val="ListBullet2"/>
      </w:pPr>
      <w:r>
        <w:t>• Initial security scorecard setup</w:t>
      </w:r>
    </w:p>
    <w:p>
      <w:pPr>
        <w:pStyle w:val="ListBullet"/>
      </w:pPr>
      <w:r>
        <w:t>🔁 Recurring Monthly Tasks:</w:t>
      </w:r>
    </w:p>
    <w:p>
      <w:pPr>
        <w:pStyle w:val="ListBullet2"/>
      </w:pPr>
      <w:r>
        <w:t>• Monthly delta code audit (changed files)</w:t>
      </w:r>
    </w:p>
    <w:p>
      <w:pPr>
        <w:pStyle w:val="ListBullet2"/>
      </w:pPr>
      <w:r>
        <w:t>• CI/CD secrets &amp; keys scan</w:t>
      </w:r>
    </w:p>
    <w:p>
      <w:pPr>
        <w:pStyle w:val="ListBullet2"/>
      </w:pPr>
      <w:r>
        <w:t>• Open-source dependency checks (SCA)</w:t>
      </w:r>
    </w:p>
    <w:p>
      <w:pPr>
        <w:pStyle w:val="ListBullet2"/>
      </w:pPr>
      <w:r>
        <w:t>• Monthly cloud IAM review</w:t>
      </w:r>
    </w:p>
    <w:p>
      <w:pPr>
        <w:pStyle w:val="ListBullet2"/>
      </w:pPr>
      <w:r>
        <w:t>• Slack/email support with response SLA</w:t>
      </w:r>
    </w:p>
    <w:p>
      <w:pPr>
        <w:pStyle w:val="ListBullet2"/>
      </w:pPr>
      <w:r>
        <w:t>• Monthly executive report (brief)</w:t>
      </w:r>
    </w:p>
    <w:p>
      <w:pPr>
        <w:pStyle w:val="Heading2"/>
      </w:pPr>
      <w:r>
        <w:t>Core Plan – $3,400/month</w:t>
      </w:r>
    </w:p>
    <w:p>
      <w:r>
        <w:t>Engineer Allocation: 6 days/month</w:t>
      </w:r>
    </w:p>
    <w:p>
      <w:r>
        <w:t>Description: For early-stage SaaS startups building a strong, secure foundation.</w:t>
      </w:r>
    </w:p>
    <w:p>
      <w:pPr>
        <w:pStyle w:val="ListBullet"/>
      </w:pPr>
      <w:r>
        <w:t>🛠️ One-Time / Setup Deliverables:</w:t>
      </w:r>
    </w:p>
    <w:p>
      <w:pPr>
        <w:pStyle w:val="ListBullet2"/>
      </w:pPr>
      <w:r>
        <w:t>• In-depth threat modeling &amp; architecture mapping</w:t>
      </w:r>
    </w:p>
    <w:p>
      <w:pPr>
        <w:pStyle w:val="ListBullet2"/>
      </w:pPr>
      <w:r>
        <w:t>• Manual + automated code audit</w:t>
      </w:r>
    </w:p>
    <w:p>
      <w:pPr>
        <w:pStyle w:val="ListBullet2"/>
      </w:pPr>
      <w:r>
        <w:t>• Cloud IAM policy &amp; permissions review</w:t>
      </w:r>
    </w:p>
    <w:p>
      <w:pPr>
        <w:pStyle w:val="ListBullet2"/>
      </w:pPr>
      <w:r>
        <w:t>• Secure CI/CD pipeline setup (GitHub/GitLab)</w:t>
      </w:r>
    </w:p>
    <w:p>
      <w:pPr>
        <w:pStyle w:val="ListBullet2"/>
      </w:pPr>
      <w:r>
        <w:t>• SAST/SCA integration (CodeQL, Snyk, etc.)</w:t>
      </w:r>
    </w:p>
    <w:p>
      <w:pPr>
        <w:pStyle w:val="ListBullet2"/>
      </w:pPr>
      <w:r>
        <w:t>• Developer onboarding &amp; secure coding best practices</w:t>
      </w:r>
    </w:p>
    <w:p>
      <w:pPr>
        <w:pStyle w:val="ListBullet2"/>
      </w:pPr>
      <w:r>
        <w:t>• Security roadmap creation</w:t>
      </w:r>
    </w:p>
    <w:p>
      <w:pPr>
        <w:pStyle w:val="ListBullet2"/>
      </w:pPr>
      <w:r>
        <w:t>• Initial VAPT (greybox) on 1 app per year (on yearly plan)</w:t>
      </w:r>
    </w:p>
    <w:p>
      <w:pPr>
        <w:pStyle w:val="ListBullet"/>
      </w:pPr>
      <w:r>
        <w:t>🔁 Recurring Monthly Tasks:</w:t>
      </w:r>
    </w:p>
    <w:p>
      <w:pPr>
        <w:pStyle w:val="ListBullet2"/>
      </w:pPr>
      <w:r>
        <w:t>• Monthly code review for new features</w:t>
      </w:r>
    </w:p>
    <w:p>
      <w:pPr>
        <w:pStyle w:val="ListBullet2"/>
      </w:pPr>
      <w:r>
        <w:t>• Secrets and key rotation audits</w:t>
      </w:r>
    </w:p>
    <w:p>
      <w:pPr>
        <w:pStyle w:val="ListBullet2"/>
      </w:pPr>
      <w:r>
        <w:t>• Cloud configuration &amp; drift review</w:t>
      </w:r>
    </w:p>
    <w:p>
      <w:pPr>
        <w:pStyle w:val="ListBullet2"/>
      </w:pPr>
      <w:r>
        <w:t>• Monthly security scorecard &amp; roadmap updates</w:t>
      </w:r>
    </w:p>
    <w:p>
      <w:pPr>
        <w:pStyle w:val="ListBullet2"/>
      </w:pPr>
      <w:r>
        <w:t>• Patch verification follow-ups</w:t>
      </w:r>
    </w:p>
    <w:p>
      <w:pPr>
        <w:pStyle w:val="ListBullet2"/>
      </w:pPr>
      <w:r>
        <w:t>• Slack-based guidance on dev/security blockers</w:t>
      </w:r>
    </w:p>
    <w:p>
      <w:pPr>
        <w:pStyle w:val="Heading2"/>
      </w:pPr>
      <w:r>
        <w:t>Growth Plan – $6,200/month</w:t>
      </w:r>
    </w:p>
    <w:p>
      <w:r>
        <w:t>Engineer Allocation: 12 days/month</w:t>
      </w:r>
    </w:p>
    <w:p>
      <w:r>
        <w:t>Description: For growing SaaS with compliance needs (SOC2/ISO).</w:t>
      </w:r>
    </w:p>
    <w:p>
      <w:pPr>
        <w:pStyle w:val="ListBullet"/>
      </w:pPr>
      <w:r>
        <w:t>🛠️ One-Time / Setup Deliverables:</w:t>
      </w:r>
    </w:p>
    <w:p>
      <w:pPr>
        <w:pStyle w:val="ListBullet2"/>
      </w:pPr>
      <w:r>
        <w:t>• All Core Plan deliverables</w:t>
      </w:r>
    </w:p>
    <w:p>
      <w:pPr>
        <w:pStyle w:val="ListBullet2"/>
      </w:pPr>
      <w:r>
        <w:t>• Advanced IAM + Cloud Policy Automation</w:t>
      </w:r>
    </w:p>
    <w:p>
      <w:pPr>
        <w:pStyle w:val="ListBullet2"/>
      </w:pPr>
      <w:r>
        <w:t>• DAST Setup &amp; CI Integration (ZAP, Burp CI)</w:t>
      </w:r>
    </w:p>
    <w:p>
      <w:pPr>
        <w:pStyle w:val="ListBullet2"/>
      </w:pPr>
      <w:r>
        <w:t>• SOC2/ISO Template Documentation (10+ docs)</w:t>
      </w:r>
    </w:p>
    <w:p>
      <w:pPr>
        <w:pStyle w:val="ListBullet2"/>
      </w:pPr>
      <w:r>
        <w:t>• Compliance gap analysis dashboard</w:t>
      </w:r>
    </w:p>
    <w:p>
      <w:pPr>
        <w:pStyle w:val="ListBullet2"/>
      </w:pPr>
      <w:r>
        <w:t>• Incident response playbook creation &amp; simulation</w:t>
      </w:r>
    </w:p>
    <w:p>
      <w:pPr>
        <w:pStyle w:val="ListBullet2"/>
      </w:pPr>
      <w:r>
        <w:t>• Vulnerability SLA setup &amp; enforcement</w:t>
      </w:r>
    </w:p>
    <w:p>
      <w:pPr>
        <w:pStyle w:val="ListBullet2"/>
      </w:pPr>
      <w:r>
        <w:t>• Secure feature reviews &amp; threat modeling</w:t>
      </w:r>
    </w:p>
    <w:p>
      <w:pPr>
        <w:pStyle w:val="ListBullet2"/>
      </w:pPr>
      <w:r>
        <w:t>• 1 greybox VAPT per 6 months included</w:t>
      </w:r>
    </w:p>
    <w:p>
      <w:pPr>
        <w:pStyle w:val="ListBullet"/>
      </w:pPr>
      <w:r>
        <w:t>🔁 Recurring Monthly Tasks:</w:t>
      </w:r>
    </w:p>
    <w:p>
      <w:pPr>
        <w:pStyle w:val="ListBullet2"/>
      </w:pPr>
      <w:r>
        <w:t>• Feature-specific threat modeling (bi-weekly)</w:t>
      </w:r>
    </w:p>
    <w:p>
      <w:pPr>
        <w:pStyle w:val="ListBullet2"/>
      </w:pPr>
      <w:r>
        <w:t>• Monthly DAST triage &amp; false positive filtering</w:t>
      </w:r>
    </w:p>
    <w:p>
      <w:pPr>
        <w:pStyle w:val="ListBullet2"/>
      </w:pPr>
      <w:r>
        <w:t>• Monthly developer training (recorded/live)</w:t>
      </w:r>
    </w:p>
    <w:p>
      <w:pPr>
        <w:pStyle w:val="ListBullet2"/>
      </w:pPr>
      <w:r>
        <w:t>• Weekly Jira/Linear vuln triage</w:t>
      </w:r>
    </w:p>
    <w:p>
      <w:pPr>
        <w:pStyle w:val="ListBullet2"/>
      </w:pPr>
      <w:r>
        <w:t>• Audit evidence documentation upkeep</w:t>
      </w:r>
    </w:p>
    <w:p>
      <w:pPr>
        <w:pStyle w:val="ListBullet2"/>
      </w:pPr>
      <w:r>
        <w:t>• Monthly stakeholder PDF report &amp; executive briefing</w:t>
      </w:r>
    </w:p>
    <w:p>
      <w:pPr>
        <w:pStyle w:val="Heading2"/>
      </w:pPr>
      <w:r>
        <w:t>Scale Plan – $10,800+/month</w:t>
      </w:r>
    </w:p>
    <w:p>
      <w:r>
        <w:t>Engineer Allocation: 20+ days/month</w:t>
      </w:r>
    </w:p>
    <w:p>
      <w:r>
        <w:t>Description: For regulated, enterprise-grade, or Series A+ funded SaaS.</w:t>
      </w:r>
    </w:p>
    <w:p>
      <w:pPr>
        <w:pStyle w:val="ListBullet"/>
      </w:pPr>
      <w:r>
        <w:t>🛠️ One-Time / Setup Deliverables:</w:t>
      </w:r>
    </w:p>
    <w:p>
      <w:pPr>
        <w:pStyle w:val="ListBullet2"/>
      </w:pPr>
      <w:r>
        <w:t>• All Growth Plan deliverables</w:t>
      </w:r>
    </w:p>
    <w:p>
      <w:pPr>
        <w:pStyle w:val="ListBullet2"/>
      </w:pPr>
      <w:r>
        <w:t>• Multi-cloud enforcement (AWS, Azure, GCP)</w:t>
      </w:r>
    </w:p>
    <w:p>
      <w:pPr>
        <w:pStyle w:val="ListBullet2"/>
      </w:pPr>
      <w:r>
        <w:t>• Secrets mgmt via Vault or AWS Secrets Manager</w:t>
      </w:r>
    </w:p>
    <w:p>
      <w:pPr>
        <w:pStyle w:val="ListBullet2"/>
      </w:pPr>
      <w:r>
        <w:t>• Full Secure SDLC rollout</w:t>
      </w:r>
    </w:p>
    <w:p>
      <w:pPr>
        <w:pStyle w:val="ListBullet2"/>
      </w:pPr>
      <w:r>
        <w:t>• Custom Jira/Linear workflows for triage</w:t>
      </w:r>
    </w:p>
    <w:p>
      <w:pPr>
        <w:pStyle w:val="ListBullet2"/>
      </w:pPr>
      <w:r>
        <w:t>• Quarterly red team simulation</w:t>
      </w:r>
    </w:p>
    <w:p>
      <w:pPr>
        <w:pStyle w:val="ListBullet2"/>
      </w:pPr>
      <w:r>
        <w:t>• SIEM setup (Wazuh, Datadog, etc.)</w:t>
      </w:r>
    </w:p>
    <w:p>
      <w:pPr>
        <w:pStyle w:val="ListBullet2"/>
      </w:pPr>
      <w:r>
        <w:t>• Quarterly full VAPT (Black/Grey box)</w:t>
      </w:r>
    </w:p>
    <w:p>
      <w:pPr>
        <w:pStyle w:val="ListBullet"/>
      </w:pPr>
      <w:r>
        <w:t>🔁 Recurring Monthly Tasks:</w:t>
      </w:r>
    </w:p>
    <w:p>
      <w:pPr>
        <w:pStyle w:val="ListBullet2"/>
      </w:pPr>
      <w:r>
        <w:t>• Daily SIEM &amp; alert triage</w:t>
      </w:r>
    </w:p>
    <w:p>
      <w:pPr>
        <w:pStyle w:val="ListBullet2"/>
      </w:pPr>
      <w:r>
        <w:t>• Sprint-based threat modeling with devs</w:t>
      </w:r>
    </w:p>
    <w:p>
      <w:pPr>
        <w:pStyle w:val="ListBullet2"/>
      </w:pPr>
      <w:r>
        <w:t>• DevOps workflows enforcement (PR policies, CI gates)</w:t>
      </w:r>
    </w:p>
    <w:p>
      <w:pPr>
        <w:pStyle w:val="ListBullet2"/>
      </w:pPr>
      <w:r>
        <w:t>• Cloud config drift control</w:t>
      </w:r>
    </w:p>
    <w:p>
      <w:pPr>
        <w:pStyle w:val="ListBullet2"/>
      </w:pPr>
      <w:r>
        <w:t>• Security SLA monitoring &amp; escalation</w:t>
      </w:r>
    </w:p>
    <w:p>
      <w:pPr>
        <w:pStyle w:val="ListBullet2"/>
      </w:pPr>
      <w:r>
        <w:t>• Board-ready security metrics &amp; posture dashboard</w:t>
      </w:r>
    </w:p>
    <w:p>
      <w:pPr>
        <w:pStyle w:val="ListBullet2"/>
      </w:pPr>
      <w:r>
        <w:t>• Monthly vCISO sessions</w:t>
      </w:r>
    </w:p>
    <w:p>
      <w:pPr>
        <w:pStyle w:val="ListBullet2"/>
      </w:pPr>
      <w:r>
        <w:t>• Dedicated Slack channel (&lt;4hr SLA)</w:t>
      </w:r>
    </w:p>
    <w:p>
      <w:r>
        <w:br w:type="page"/>
      </w:r>
    </w:p>
    <w:p>
      <w:pPr>
        <w:pStyle w:val="Heading2"/>
      </w:pPr>
      <w:r>
        <w:t>Custom Plan – Starts from $0/month</w:t>
      </w:r>
    </w:p>
    <w:p>
      <w:r>
        <w:t>Ideal for SaaS companies with dynamic or evolving security needs, including multi-product environments, rapid pivots, or regulatory challenges.</w:t>
      </w:r>
    </w:p>
    <w:p>
      <w:r>
        <w:t>Engineer Allocation: Flexible (Days/month and specialists assigned based on scope)</w:t>
      </w:r>
    </w:p>
    <w:p>
      <w:r>
        <w:t>Description: This plan is fully customizable and scoped according to your exact product, infrastructure, compliance, and threat landscape.</w:t>
      </w:r>
    </w:p>
    <w:p>
      <w:pPr>
        <w:pStyle w:val="ListBullet"/>
      </w:pPr>
      <w:r>
        <w:t>🛠️ Possible One-Time / Setup Deliverables:</w:t>
      </w:r>
    </w:p>
    <w:p>
      <w:pPr>
        <w:pStyle w:val="ListBullet2"/>
      </w:pPr>
      <w:r>
        <w:t>• Multi-product threat model and architecture alignment</w:t>
      </w:r>
    </w:p>
    <w:p>
      <w:pPr>
        <w:pStyle w:val="ListBullet2"/>
      </w:pPr>
      <w:r>
        <w:t>• Internal security tool development and integration</w:t>
      </w:r>
    </w:p>
    <w:p>
      <w:pPr>
        <w:pStyle w:val="ListBullet2"/>
      </w:pPr>
      <w:r>
        <w:t>• Complex CI/CD and cloud configuration across regions</w:t>
      </w:r>
    </w:p>
    <w:p>
      <w:pPr>
        <w:pStyle w:val="ListBullet2"/>
      </w:pPr>
      <w:r>
        <w:t>• Custom secure coding guidelines for your tech stack</w:t>
      </w:r>
    </w:p>
    <w:p>
      <w:pPr>
        <w:pStyle w:val="ListBullet2"/>
      </w:pPr>
      <w:r>
        <w:t>• Automated governance and compliance pipelines</w:t>
      </w:r>
    </w:p>
    <w:p>
      <w:pPr>
        <w:pStyle w:val="ListBullet2"/>
      </w:pPr>
      <w:r>
        <w:t>• Build trust with enterprise clients (RFP security packages)</w:t>
      </w:r>
    </w:p>
    <w:p>
      <w:pPr>
        <w:pStyle w:val="ListBullet"/>
      </w:pPr>
      <w:r>
        <w:t>🔁 Recurring Tasks (tailored to org maturity):</w:t>
      </w:r>
    </w:p>
    <w:p>
      <w:pPr>
        <w:pStyle w:val="ListBullet2"/>
      </w:pPr>
      <w:r>
        <w:t>• Dynamic code reviews and feedback loop with dev teams</w:t>
      </w:r>
    </w:p>
    <w:p>
      <w:pPr>
        <w:pStyle w:val="ListBullet2"/>
      </w:pPr>
      <w:r>
        <w:t>• 24/7 threat alert monitoring and triage (if needed)</w:t>
      </w:r>
    </w:p>
    <w:p>
      <w:pPr>
        <w:pStyle w:val="ListBullet2"/>
      </w:pPr>
      <w:r>
        <w:t>• Feature sprint reviews and real-time Slack collaboration</w:t>
      </w:r>
    </w:p>
    <w:p>
      <w:pPr>
        <w:pStyle w:val="ListBullet2"/>
      </w:pPr>
      <w:r>
        <w:t>• Weekly security standups or async check-ins</w:t>
      </w:r>
    </w:p>
    <w:p>
      <w:pPr>
        <w:pStyle w:val="ListBullet2"/>
      </w:pPr>
      <w:r>
        <w:t>• Monthly CISO strategy call with roadmap planning</w:t>
      </w:r>
    </w:p>
    <w:p>
      <w:pPr>
        <w:pStyle w:val="ListBullet2"/>
      </w:pPr>
      <w:r>
        <w:t>• Board-level reporting &amp; compliance health check</w:t>
      </w:r>
    </w:p>
    <w:p>
      <w:pPr/>
      <w:r>
        <w:br/>
        <w:t>📌 Custom pricing is dynamic — starting from $0/mo based on scope, growth stage, and security maturity. This flexibility allows us to serve:</w:t>
        <w:br/>
      </w:r>
    </w:p>
    <w:p>
      <w:pPr>
        <w:pStyle w:val="ListBullet"/>
      </w:pPr>
      <w:r>
        <w:t>• Pre-revenue startups with MVPs</w:t>
      </w:r>
    </w:p>
    <w:p>
      <w:pPr>
        <w:pStyle w:val="ListBullet"/>
      </w:pPr>
      <w:r>
        <w:t>• Growing teams under compliance pressure</w:t>
      </w:r>
    </w:p>
    <w:p>
      <w:pPr>
        <w:pStyle w:val="ListBullet"/>
      </w:pPr>
      <w:r>
        <w:t>• Large enterprises needing full security departments</w:t>
      </w:r>
    </w:p>
    <w:p>
      <w:pPr>
        <w:pStyle w:val="ListBullet"/>
      </w:pPr>
      <w:r>
        <w:t>• Founders needing a part-time CISO or security architect</w:t>
      </w:r>
    </w:p>
    <w:p>
      <w:r>
        <w:br/>
        <w:t>📞 Schedule a free consultation call — we scope → quote → onboard rapidly with zero security debt.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